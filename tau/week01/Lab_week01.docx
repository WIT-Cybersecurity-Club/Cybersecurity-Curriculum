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Tau Lab – Week 01: Navigating Windows Using CMD</w:t>
      </w:r>
    </w:p>
    <w:p>
      <w:r>
        <w:t>🎯 Objectives:</w:t>
        <w:br/>
      </w:r>
    </w:p>
    <w:p>
      <w:r>
        <w:t>Get comfortable using the Windows Command Prompt to explore files, directories, and system info.</w:t>
      </w:r>
    </w:p>
    <w:p>
      <w:r>
        <w:t>📋 Lab Tasks:</w:t>
        <w:br/>
      </w:r>
    </w:p>
    <w:p>
      <w:pPr>
        <w:pStyle w:val="ListBullet"/>
      </w:pPr>
      <w:r>
        <w:t>☐ Open CMD using the Start menu.</w:t>
        <w:br/>
      </w:r>
    </w:p>
    <w:p>
      <w:pPr>
        <w:pStyle w:val="ListBullet"/>
      </w:pPr>
      <w:r>
        <w:t>☐ Use `dir` to list the contents of your current directory.</w:t>
        <w:br/>
      </w:r>
    </w:p>
    <w:p>
      <w:pPr>
        <w:pStyle w:val="ListBullet"/>
      </w:pPr>
      <w:r>
        <w:t>☐ Use `cd ..` to go up one level in the folder tree.</w:t>
        <w:br/>
      </w:r>
    </w:p>
    <w:p>
      <w:pPr>
        <w:pStyle w:val="ListBullet"/>
      </w:pPr>
      <w:r>
        <w:t>☐ Use `echo Hello Tau` to display text.</w:t>
        <w:br/>
      </w:r>
    </w:p>
    <w:p>
      <w:pPr>
        <w:pStyle w:val="ListBullet"/>
      </w:pPr>
      <w:r>
        <w:t>☐ Use `systeminfo` and write down your OS version.</w:t>
        <w:br/>
      </w:r>
    </w:p>
    <w:p>
      <w:r>
        <w:br/>
        <w:t>💡 Challenge Task:</w:t>
        <w:br/>
      </w:r>
    </w:p>
    <w:p>
      <w:r>
        <w:t>☐ Find your IP address using `ipconfig` and write it here: ____________________</w:t>
        <w:br/>
      </w:r>
    </w:p>
    <w:p>
      <w:r>
        <w:br/>
        <w:t>🧠 Reflection:</w:t>
        <w:br/>
        <w:t>What did you learn this week? What felt comfortable or unfamiliar?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