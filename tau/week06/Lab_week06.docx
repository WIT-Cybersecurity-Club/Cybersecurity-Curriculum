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 Lab – Week 06: Software Installation &amp; Removal</w:t>
      </w:r>
    </w:p>
    <w:p>
      <w:r>
        <w:t>🎯 Objectives:</w:t>
        <w:br/>
        <w:t>Know how to handle software the right way — not just by clicking 'Next'.</w:t>
      </w:r>
    </w:p>
    <w:p>
      <w:r>
        <w:br/>
        <w:t>📋 Lab Tasks:</w:t>
      </w:r>
    </w:p>
    <w:p>
      <w:pPr>
        <w:pStyle w:val="ListBullet"/>
      </w:pPr>
      <w:r>
        <w:t>☐ Use Winget to install software</w:t>
      </w:r>
    </w:p>
    <w:p>
      <w:pPr>
        <w:pStyle w:val="ListBullet"/>
      </w:pPr>
      <w:r>
        <w:t>☐ Uninstall apps from Control Panel</w:t>
      </w:r>
    </w:p>
    <w:p>
      <w:pPr>
        <w:pStyle w:val="ListBullet"/>
      </w:pPr>
      <w:r>
        <w:t>☐ Verify installations from CMD</w:t>
      </w:r>
    </w:p>
    <w:p>
      <w:r>
        <w:br/>
        <w:t>💡 Challenge Task:</w:t>
      </w:r>
    </w:p>
    <w:p>
      <w:r>
        <w:t>☐ Explore an extra feature or command and write down what you found:</w:t>
        <w:br/>
      </w:r>
    </w:p>
    <w:p>
      <w:r>
        <w:br/>
        <w:t>🧠 Reflection:</w:t>
      </w:r>
    </w:p>
    <w:p>
      <w:r>
        <w:t>What part of this lab surprised or challenged you the most?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