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05: System Monitoring</w:t>
      </w:r>
    </w:p>
    <w:p>
      <w:r>
        <w:t>🎯 Objectives:</w:t>
        <w:br/>
        <w:t>Identify system resource usage and learn how to safely manage processes.</w:t>
      </w:r>
    </w:p>
    <w:p>
      <w:r>
        <w:br/>
        <w:t>📋 Lab Tasks:</w:t>
      </w:r>
    </w:p>
    <w:p>
      <w:pPr>
        <w:pStyle w:val="ListBullet"/>
      </w:pPr>
      <w:r>
        <w:t>☐ View processes using tasklist</w:t>
      </w:r>
    </w:p>
    <w:p>
      <w:pPr>
        <w:pStyle w:val="ListBullet"/>
      </w:pPr>
      <w:r>
        <w:t>☐ End tasks with taskkill</w:t>
      </w:r>
    </w:p>
    <w:p>
      <w:pPr>
        <w:pStyle w:val="ListBullet"/>
      </w:pPr>
      <w:r>
        <w:t>☐ Open and navigate Task Manager</w:t>
      </w:r>
    </w:p>
    <w:p>
      <w:r>
        <w:br/>
        <w:t>💡 Challenge Task:</w:t>
      </w:r>
    </w:p>
    <w:p>
      <w:r>
        <w:t>☐ Explore an extra feature or command and write down what you found:</w:t>
        <w:br/>
      </w:r>
    </w:p>
    <w:p>
      <w:r>
        <w:br/>
        <w:t>🧠 Reflection:</w:t>
      </w:r>
    </w:p>
    <w:p>
      <w:r>
        <w:t>What part of this lab surprised or challenged you the most?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