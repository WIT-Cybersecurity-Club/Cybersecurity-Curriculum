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Tau Lab – Week 03: File Permissions &amp; Users</w:t>
      </w:r>
    </w:p>
    <w:p>
      <w:r>
        <w:t>🎯 Objectives:</w:t>
        <w:br/>
        <w:t>Understand how to view and modify file permissions for security and troubleshooting.</w:t>
      </w:r>
    </w:p>
    <w:p>
      <w:r>
        <w:br/>
        <w:t>📋 Lab Tasks:</w:t>
      </w:r>
    </w:p>
    <w:p>
      <w:pPr>
        <w:pStyle w:val="ListBullet"/>
      </w:pPr>
      <w:r>
        <w:t>☐ Use whoami and icacls to view permissions</w:t>
      </w:r>
    </w:p>
    <w:p>
      <w:pPr>
        <w:pStyle w:val="ListBullet"/>
      </w:pPr>
      <w:r>
        <w:t>☐ Understand user roles and groups</w:t>
      </w:r>
    </w:p>
    <w:p>
      <w:pPr>
        <w:pStyle w:val="ListBullet"/>
      </w:pPr>
      <w:r>
        <w:t>☐ Change permissions using GUI and CLI</w:t>
      </w:r>
    </w:p>
    <w:p>
      <w:r>
        <w:br/>
        <w:t>💡 Challenge Task:</w:t>
      </w:r>
    </w:p>
    <w:p>
      <w:r>
        <w:t>☐ Explore an extra feature or command and write down what you found:</w:t>
        <w:br/>
      </w:r>
    </w:p>
    <w:p>
      <w:r>
        <w:br/>
        <w:t>🧠 Reflection:</w:t>
      </w:r>
    </w:p>
    <w:p>
      <w:r>
        <w:t>What part of this lab surprised or challenged you the most?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