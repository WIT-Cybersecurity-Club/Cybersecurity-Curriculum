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Tau Lab – Week 04: Basic Networking</w:t>
      </w:r>
    </w:p>
    <w:p>
      <w:r>
        <w:t>🎯 Objectives:</w:t>
        <w:br/>
        <w:t>Use command-line tools to understand and test your network.</w:t>
      </w:r>
    </w:p>
    <w:p>
      <w:r>
        <w:br/>
        <w:t>📋 Lab Tasks:</w:t>
      </w:r>
    </w:p>
    <w:p>
      <w:pPr>
        <w:pStyle w:val="ListBullet"/>
      </w:pPr>
      <w:r>
        <w:t>☐ Use ipconfig to find IPs</w:t>
      </w:r>
    </w:p>
    <w:p>
      <w:pPr>
        <w:pStyle w:val="ListBullet"/>
      </w:pPr>
      <w:r>
        <w:t>☐ Ping local and external targets</w:t>
      </w:r>
    </w:p>
    <w:p>
      <w:pPr>
        <w:pStyle w:val="ListBullet"/>
      </w:pPr>
      <w:r>
        <w:t>☐ Trace network hops with tracert</w:t>
      </w:r>
    </w:p>
    <w:p>
      <w:r>
        <w:br/>
        <w:t>💡 Challenge Task:</w:t>
      </w:r>
    </w:p>
    <w:p>
      <w:r>
        <w:t>☐ Explore an extra feature or command and write down what you found:</w:t>
        <w:br/>
      </w:r>
    </w:p>
    <w:p>
      <w:r>
        <w:br/>
        <w:t>🧠 Reflection:</w:t>
      </w:r>
    </w:p>
    <w:p>
      <w:r>
        <w:t>What part of this lab surprised or challenged you the most?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