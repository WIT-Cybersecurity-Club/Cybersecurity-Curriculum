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Tau Lab – Week 02: Introduction to PowerShell</w:t>
      </w:r>
    </w:p>
    <w:p>
      <w:r>
        <w:t>🎯 Objectives:</w:t>
        <w:br/>
        <w:t>Become comfortable using PowerShell to run basic system commands.</w:t>
      </w:r>
    </w:p>
    <w:p>
      <w:r>
        <w:br/>
        <w:t>📋 Lab Tasks:</w:t>
      </w:r>
    </w:p>
    <w:p>
      <w:pPr>
        <w:pStyle w:val="ListBullet"/>
      </w:pPr>
      <w:r>
        <w:t>☐ Launch and use PowerShell</w:t>
      </w:r>
    </w:p>
    <w:p>
      <w:pPr>
        <w:pStyle w:val="ListBullet"/>
      </w:pPr>
      <w:r>
        <w:t>☐ Use cmdlets like Get-Help and Get-Process</w:t>
      </w:r>
    </w:p>
    <w:p>
      <w:pPr>
        <w:pStyle w:val="ListBullet"/>
      </w:pPr>
      <w:r>
        <w:t>☐ Understand verb-noun syntax</w:t>
      </w:r>
    </w:p>
    <w:p>
      <w:r>
        <w:br/>
        <w:t>💡 Challenge Task:</w:t>
      </w:r>
    </w:p>
    <w:p>
      <w:r>
        <w:t>☐ Explore an extra feature or command and write down what you found:</w:t>
        <w:br/>
      </w:r>
    </w:p>
    <w:p>
      <w:r>
        <w:br/>
        <w:t>🧠 Reflection:</w:t>
      </w:r>
    </w:p>
    <w:p>
      <w:r>
        <w:t>What part of this lab surprised or challenged you the most?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