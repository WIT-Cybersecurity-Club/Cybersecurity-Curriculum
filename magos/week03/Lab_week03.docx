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Magos Lab – Week 03: Python Programming Review</w:t>
      </w:r>
    </w:p>
    <w:p>
      <w:pPr>
        <w:pStyle w:val="Heading1"/>
      </w:pPr>
      <w:r>
        <w:t>🎯 Objectives</w:t>
      </w:r>
    </w:p>
    <w:p>
      <w:r>
        <w:t>Reinforce basic Python concepts including I/O, logic, loops, and dictionaries to prepare for scripting tasks.</w:t>
      </w:r>
    </w:p>
    <w:p>
      <w:pPr>
        <w:pStyle w:val="Heading1"/>
      </w:pPr>
      <w:r>
        <w:t>📋 Lab Tasks</w:t>
      </w:r>
    </w:p>
    <w:p>
      <w:pPr>
        <w:pStyle w:val="ListBullet"/>
      </w:pPr>
      <w:r>
        <w:t>☐ Write a Python script that asks for the user's name and prints a greeting.</w:t>
      </w:r>
    </w:p>
    <w:p>
      <w:pPr>
        <w:pStyle w:val="ListBullet"/>
      </w:pPr>
      <w:r>
        <w:t>☐ Prompt the user for a number. If it’s even, print 'Even'; if odd, print 'Odd'.</w:t>
      </w:r>
    </w:p>
    <w:p>
      <w:pPr>
        <w:pStyle w:val="ListBullet"/>
      </w:pPr>
      <w:r>
        <w:t>☐ Create a dictionary of usernames and passwords. Check if user input matches.</w:t>
      </w:r>
    </w:p>
    <w:p>
      <w:pPr>
        <w:pStyle w:val="Heading1"/>
      </w:pPr>
      <w:r>
        <w:t>💡 Challenge Task</w:t>
      </w:r>
    </w:p>
    <w:p>
      <w:r>
        <w:t>☐ Read from a file and print all lines containing the word 'error'.</w:t>
      </w:r>
    </w:p>
    <w:p>
      <w:pPr>
        <w:pStyle w:val="Heading1"/>
      </w:pPr>
      <w:r>
        <w:t>🧠 Reflection</w:t>
      </w:r>
    </w:p>
    <w:p>
      <w:r>
        <w:t>What part of Python logic feels most natural? What would you automate next?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