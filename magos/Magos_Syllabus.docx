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WH40K Magos-Rated Cybersecurity Curriculum</w:t>
      </w:r>
    </w:p>
    <w:p>
      <w:r>
        <w:t>Audience: Intermediate students preparing for internships or junior roles</w:t>
        <w:br/>
        <w:t>Duration: 12 weeks</w:t>
        <w:br/>
        <w:br/>
      </w:r>
    </w:p>
    <w:p>
      <w:pPr>
        <w:pStyle w:val="Heading2"/>
      </w:pPr>
      <w:r>
        <w:t>Week 1: API Basics &amp; REST Concepts</w:t>
      </w:r>
    </w:p>
    <w:p>
      <w:r>
        <w:t>Understand HTTP methods and JSON using Postman and Flask.</w:t>
      </w:r>
    </w:p>
    <w:p>
      <w:pPr>
        <w:pStyle w:val="Heading2"/>
      </w:pPr>
      <w:r>
        <w:t>Week 2: Authentication &amp; Sessions</w:t>
      </w:r>
    </w:p>
    <w:p>
      <w:r>
        <w:t>Implement login/logout, sessions, and JWT with Flask.</w:t>
      </w:r>
    </w:p>
    <w:p>
      <w:pPr>
        <w:pStyle w:val="Heading2"/>
      </w:pPr>
      <w:r>
        <w:t>Week 3: Intro to API Recon</w:t>
      </w:r>
    </w:p>
    <w:p>
      <w:r>
        <w:t>Use Burp Suite and Amass to enumerate endpoints.</w:t>
      </w:r>
    </w:p>
    <w:p>
      <w:pPr>
        <w:pStyle w:val="Heading2"/>
      </w:pPr>
      <w:r>
        <w:t>Week 4: Secure Code Review Lite</w:t>
      </w:r>
    </w:p>
    <w:p>
      <w:r>
        <w:t>Analyze hardcoded credentials using GitHub and Semgrep.</w:t>
      </w:r>
    </w:p>
    <w:p>
      <w:pPr>
        <w:pStyle w:val="Heading2"/>
      </w:pPr>
      <w:r>
        <w:t>Week 5: Cloud Misconfigs (AWS)</w:t>
      </w:r>
    </w:p>
    <w:p>
      <w:r>
        <w:t>Find and fix open S3 buckets using AWS CLI.</w:t>
      </w:r>
    </w:p>
    <w:p>
      <w:pPr>
        <w:pStyle w:val="Heading2"/>
      </w:pPr>
      <w:r>
        <w:t>Week 6: Docker for Security</w:t>
      </w:r>
    </w:p>
    <w:p>
      <w:r>
        <w:t>Secure Dockerfiles and scan containers for secrets.</w:t>
      </w:r>
    </w:p>
    <w:p>
      <w:pPr>
        <w:pStyle w:val="Heading2"/>
      </w:pPr>
      <w:r>
        <w:t>Week 7: SIEM Introduction</w:t>
      </w:r>
    </w:p>
    <w:p>
      <w:r>
        <w:t>Install and configure Wazuh or use Splunk to detect logins.</w:t>
      </w:r>
    </w:p>
    <w:p>
      <w:pPr>
        <w:pStyle w:val="Heading2"/>
      </w:pPr>
      <w:r>
        <w:t>Week 8: Mini Red vs Blue Drill</w:t>
      </w:r>
    </w:p>
    <w:p>
      <w:r>
        <w:t>Red team: brute force with Hydra. Blue team: analyze logs.</w:t>
      </w:r>
    </w:p>
    <w:p>
      <w:pPr>
        <w:pStyle w:val="Heading2"/>
      </w:pPr>
      <w:r>
        <w:t>Week 9: GitHub &amp; Secure DevOps</w:t>
      </w:r>
    </w:p>
    <w:p>
      <w:r>
        <w:t>CI pipelines with secret scanning and linting.</w:t>
      </w:r>
    </w:p>
    <w:p>
      <w:pPr>
        <w:pStyle w:val="Heading2"/>
      </w:pPr>
      <w:r>
        <w:t>Week 10: Intro to CTFs</w:t>
      </w:r>
    </w:p>
    <w:p>
      <w:r>
        <w:t>Play PicoCTF and solve 3 beginner-level web/API challenges.</w:t>
      </w:r>
    </w:p>
    <w:p>
      <w:pPr>
        <w:pStyle w:val="Heading2"/>
      </w:pPr>
      <w:r>
        <w:t>Week 11: API Security Review</w:t>
      </w:r>
    </w:p>
    <w:p>
      <w:r>
        <w:t>Review endpoint logic and auth design with Postman.</w:t>
      </w:r>
    </w:p>
    <w:p>
      <w:pPr>
        <w:pStyle w:val="Heading2"/>
      </w:pPr>
      <w:r>
        <w:t>Week 12: Final Project</w:t>
      </w:r>
    </w:p>
    <w:p>
      <w:r>
        <w:t>Build and submit secure API with brief peer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