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01: REST API &amp; Postman Basics</w:t>
      </w:r>
    </w:p>
    <w:p>
      <w:pPr>
        <w:pStyle w:val="Heading1"/>
      </w:pPr>
      <w:r>
        <w:t>🎯 Objectives</w:t>
      </w:r>
    </w:p>
    <w:p>
      <w:r>
        <w:t>Understand how REST APIs work, practice using Postman to interact with an API, and analyze HTTP status codes and endpoints.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Postman to send a GET request to a demo API endpoint. Note the response and status code.</w:t>
      </w:r>
    </w:p>
    <w:p>
      <w:pPr>
        <w:pStyle w:val="ListBullet"/>
      </w:pPr>
      <w:r>
        <w:t>☐ Send a POST request with JSON body data and observe how the server responds.</w:t>
      </w:r>
    </w:p>
    <w:p>
      <w:pPr>
        <w:pStyle w:val="ListBullet"/>
      </w:pPr>
      <w:r>
        <w:t>☐ Modify a request to use a custom header. Capture and explain the response.</w:t>
      </w:r>
    </w:p>
    <w:p>
      <w:pPr>
        <w:pStyle w:val="Heading1"/>
      </w:pPr>
      <w:r>
        <w:t>💡 Challenge Task</w:t>
      </w:r>
    </w:p>
    <w:p>
      <w:r>
        <w:t>☐ Fuzz an endpoint with invalid methods (e.g., PUT, PATCH, DELETE) and document the results.</w:t>
      </w:r>
    </w:p>
    <w:p>
      <w:pPr>
        <w:pStyle w:val="Heading1"/>
      </w:pPr>
      <w:r>
        <w:t>🧠 Reflection</w:t>
      </w:r>
    </w:p>
    <w:p>
      <w:r>
        <w:t>What surprised you about how APIs handle unexpected input or headers?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