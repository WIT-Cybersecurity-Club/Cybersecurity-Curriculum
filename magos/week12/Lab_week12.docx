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Magos Lab – Week 12: Final API Project</w:t>
      </w:r>
    </w:p>
    <w:p>
      <w:pPr>
        <w:pStyle w:val="Heading1"/>
      </w:pPr>
      <w:r>
        <w:t>🎯 Objectives</w:t>
      </w:r>
    </w:p>
    <w:p>
      <w:r>
        <w:t>Build and peer-review a secure API incorporating what you’ve learned: auth, error handling, and logging.</w:t>
      </w:r>
    </w:p>
    <w:p>
      <w:pPr>
        <w:pStyle w:val="Heading1"/>
      </w:pPr>
      <w:r>
        <w:t>📋 Lab Tasks</w:t>
      </w:r>
    </w:p>
    <w:p>
      <w:pPr>
        <w:pStyle w:val="ListBullet"/>
      </w:pPr>
      <w:r>
        <w:t>☐ Create a simple Flask-based API with 2+ endpoints.</w:t>
      </w:r>
    </w:p>
    <w:p>
      <w:pPr>
        <w:pStyle w:val="ListBullet"/>
      </w:pPr>
      <w:r>
        <w:t>☐ Implement authentication and input validation.</w:t>
      </w:r>
    </w:p>
    <w:p>
      <w:pPr>
        <w:pStyle w:val="ListBullet"/>
      </w:pPr>
      <w:r>
        <w:t>☐ Ask a peer to fuzz/test your API and log the results.</w:t>
      </w:r>
    </w:p>
    <w:p>
      <w:pPr>
        <w:pStyle w:val="Heading1"/>
      </w:pPr>
      <w:r>
        <w:t>💡 Challenge Task</w:t>
      </w:r>
    </w:p>
    <w:p>
      <w:r>
        <w:t>☐ Detect and fix at least one flaw found during peer testing.</w:t>
      </w:r>
    </w:p>
    <w:p>
      <w:pPr>
        <w:pStyle w:val="Heading1"/>
      </w:pPr>
      <w:r>
        <w:t>🧠 Reflection</w:t>
      </w:r>
    </w:p>
    <w:p>
      <w:r>
        <w:t>Which skill from this course do you feel most confident in now?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