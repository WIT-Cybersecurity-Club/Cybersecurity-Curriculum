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04: Secure Code + Networking Basics</w:t>
      </w:r>
    </w:p>
    <w:p>
      <w:pPr>
        <w:pStyle w:val="Heading1"/>
      </w:pPr>
      <w:r>
        <w:t>🎯 Objectives</w:t>
      </w:r>
    </w:p>
    <w:p>
      <w:r>
        <w:t>Practice identifying bad code patterns and learn to use basic network diagnostic tools like ping, traceroute, and netstat.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Review a Python file and identify 3 security concerns (e.g., hardcoded passwords).</w:t>
      </w:r>
    </w:p>
    <w:p>
      <w:pPr>
        <w:pStyle w:val="ListBullet"/>
      </w:pPr>
      <w:r>
        <w:t>☐ Use `ping` to test network connectivity to a known IP.</w:t>
      </w:r>
    </w:p>
    <w:p>
      <w:pPr>
        <w:pStyle w:val="ListBullet"/>
      </w:pPr>
      <w:r>
        <w:t>☐ Run `traceroute` to a site and note the hops.</w:t>
      </w:r>
    </w:p>
    <w:p>
      <w:pPr>
        <w:pStyle w:val="Heading1"/>
      </w:pPr>
      <w:r>
        <w:t>💡 Challenge Task</w:t>
      </w:r>
    </w:p>
    <w:p>
      <w:r>
        <w:t>☐ Capture packets with Wireshark and identify a DNS lookup.</w:t>
      </w:r>
    </w:p>
    <w:p>
      <w:pPr>
        <w:pStyle w:val="Heading1"/>
      </w:pPr>
      <w:r>
        <w:t>🧠 Reflection</w:t>
      </w:r>
    </w:p>
    <w:p>
      <w:r>
        <w:t>Why is it important to understand how traffic moves through a network?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