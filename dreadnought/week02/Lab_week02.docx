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Dreadnought Lab – Week 02: JWT Exploitation &amp; Auth Analysis</w:t>
      </w:r>
    </w:p>
    <w:p>
      <w:pPr>
        <w:pStyle w:val="Heading1"/>
      </w:pPr>
      <w:r>
        <w:t>🎯 Objectives</w:t>
      </w:r>
    </w:p>
    <w:p>
      <w:r>
        <w:t>Explore how JWTs can be decoded, modified, and abused in poorly implemented authentication systems.</w:t>
      </w:r>
    </w:p>
    <w:p>
      <w:pPr>
        <w:pStyle w:val="Heading1"/>
      </w:pPr>
      <w:r>
        <w:t>📋 Lab Tasks</w:t>
      </w:r>
    </w:p>
    <w:p>
      <w:pPr>
        <w:pStyle w:val="ListBullet"/>
      </w:pPr>
      <w:r>
        <w:t>☐ Capture a JWT using Burp or curl.</w:t>
      </w:r>
    </w:p>
    <w:p>
      <w:pPr>
        <w:pStyle w:val="ListBullet"/>
      </w:pPr>
      <w:r>
        <w:t>☐ Decode the JWT on jwt.io and identify weaknesses (e.g., alg=none).</w:t>
      </w:r>
    </w:p>
    <w:p>
      <w:pPr>
        <w:pStyle w:val="ListBullet"/>
      </w:pPr>
      <w:r>
        <w:t>☐ Modify the token and replay it against the API to attempt privilege escalation.</w:t>
      </w:r>
    </w:p>
    <w:p>
      <w:pPr>
        <w:pStyle w:val="Heading1"/>
      </w:pPr>
      <w:r>
        <w:t>💡 Challenge Task</w:t>
      </w:r>
    </w:p>
    <w:p>
      <w:r>
        <w:t>☐ Use a forged JWT to access an admin endpoint or break role-based access.</w:t>
      </w:r>
    </w:p>
    <w:p>
      <w:pPr>
        <w:pStyle w:val="Heading1"/>
      </w:pPr>
      <w:r>
        <w:t>🧠 Reflection</w:t>
      </w:r>
    </w:p>
    <w:p>
      <w:r>
        <w:t>What design flaws made this JWT attack possible, and how should it have been secured?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