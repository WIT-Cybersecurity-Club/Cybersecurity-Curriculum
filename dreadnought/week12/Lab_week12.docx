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12: Final Project – Build &amp; Attack Secure API</w:t>
      </w:r>
    </w:p>
    <w:p>
      <w:pPr>
        <w:pStyle w:val="Heading1"/>
      </w:pPr>
      <w:r>
        <w:t>🎯 Objectives</w:t>
      </w:r>
    </w:p>
    <w:p>
      <w:r>
        <w:t>Create a secure API, defend it, and attempt to break a peer’s implementation. Document all flaws and mitigations.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Build a 2–3 endpoint Flask API with authentication and logging.</w:t>
      </w:r>
    </w:p>
    <w:p>
      <w:pPr>
        <w:pStyle w:val="ListBullet"/>
      </w:pPr>
      <w:r>
        <w:t>☐ Partner with a peer to test each other’s API with fuzzing, Burp, or scripts.</w:t>
      </w:r>
    </w:p>
    <w:p>
      <w:pPr>
        <w:pStyle w:val="ListBullet"/>
      </w:pPr>
      <w:r>
        <w:t>☐ Patch discovered flaws and document how they were found and fixed.</w:t>
      </w:r>
    </w:p>
    <w:p>
      <w:pPr>
        <w:pStyle w:val="Heading1"/>
      </w:pPr>
      <w:r>
        <w:t>💡 Challenge Task</w:t>
      </w:r>
    </w:p>
    <w:p>
      <w:r>
        <w:t>☐ Automate part of your attack using a script and generate a detection alert.</w:t>
      </w:r>
    </w:p>
    <w:p>
      <w:pPr>
        <w:pStyle w:val="Heading1"/>
      </w:pPr>
      <w:r>
        <w:t>🧠 Reflection</w:t>
      </w:r>
    </w:p>
    <w:p>
      <w:r>
        <w:t>Which skill or mindset from this course do you feel most confident using now?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